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EEG Analysis Report</w:t>
      </w:r>
    </w:p>
    <w:p>
      <w:pPr>
        <w:jc w:val="center"/>
      </w:pPr>
      <w:r>
        <w:t>Analysis performed on: 2025-03-05 07:11:49</w:t>
      </w:r>
    </w:p>
    <w:p>
      <w:pPr>
        <w:pStyle w:val="Heading1"/>
      </w:pPr>
      <w:r>
        <w:t>Executive Summary</w:t>
      </w:r>
    </w:p>
    <w:p>
      <w:r>
        <w:rPr>
          <w:b w:val="0"/>
        </w:rPr>
        <w:t>Comprehensive EEG Analysis Summary could not be generated due to:</w:t>
      </w:r>
    </w:p>
    <w:p>
      <w:r>
        <w:rPr>
          <w:b w:val="0"/>
        </w:rPr>
        <w:t>You tried to access openai.ChatCompletion, but this is no longer supported in openai&gt;=1.0.0 - see the README at https://github.com/openai/openai-python for the API.</w:t>
      </w:r>
    </w:p>
    <w:p>
      <w:r>
        <w:rPr>
          <w:b w:val="0"/>
        </w:rPr>
        <w:t>You can run `openai migrate` to automatically upgrade your codebase to use the 1.0.0 interface.</w:t>
      </w:r>
    </w:p>
    <w:p>
      <w:r>
        <w:rPr>
          <w:b w:val="0"/>
        </w:rPr>
        <w:t>Alternatively, you can pin your installation to the old version, e.g. `pip install openai==0.28`</w:t>
      </w:r>
    </w:p>
    <w:p>
      <w:r>
        <w:rPr>
          <w:b w:val="0"/>
        </w:rPr>
        <w:t>A detailed migration guide is available here: https://github.com/openai/openai-python/discussions/742</w:t>
      </w:r>
    </w:p>
    <w:p>
      <w:pPr>
        <w:pStyle w:val="Heading1"/>
      </w:pPr>
      <w:r>
        <w:t>Data 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Rows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Columns</w:t>
            </w:r>
          </w:p>
        </w:tc>
      </w:tr>
      <w:tr>
        <w:tc>
          <w:tcPr>
            <w:tcW w:type="dxa" w:w="2880"/>
          </w:tcPr>
          <w:p>
            <w:r>
              <w:t>temporal_features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spectral_features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coherence_features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correlation_features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p>
      <w:pPr>
        <w:pStyle w:val="Heading1"/>
      </w:pPr>
      <w:r>
        <w:t>Analysis 1: Temporal Metrics Analysis</w:t>
      </w:r>
    </w:p>
    <w:p>
      <w:r>
        <w:rPr>
          <w:b w:val="0"/>
        </w:rPr>
        <w:t>Error getting response from OpenAI:</w:t>
      </w:r>
    </w:p>
    <w:p>
      <w:r>
        <w:rPr>
          <w:b w:val="0"/>
        </w:rPr>
        <w:t>You tried to access openai.ChatCompletion, but this is no longer supported in openai&gt;=1.0.0 - see the README at https://github.com/openai/openai-python for the API.</w:t>
      </w:r>
    </w:p>
    <w:p>
      <w:r>
        <w:rPr>
          <w:b w:val="0"/>
        </w:rPr>
        <w:t>You can run `openai migrate` to automatically upgrade your codebase to use the 1.0.0 interface.</w:t>
      </w:r>
    </w:p>
    <w:p>
      <w:r>
        <w:rPr>
          <w:b w:val="0"/>
        </w:rPr>
        <w:t>Alternatively, you can pin your installation to the old version, e.g. `pip install openai==0.28`</w:t>
      </w:r>
    </w:p>
    <w:p>
      <w:r>
        <w:rPr>
          <w:b w:val="0"/>
        </w:rPr>
        <w:t>A detailed migration guide is available here: https://github.com/openai/openai-python/discussions/742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